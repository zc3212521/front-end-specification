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F722" w14:textId="362B921B" w:rsidR="00F51A59" w:rsidRDefault="002F03D9" w:rsidP="00F51A59">
      <w:pPr>
        <w:jc w:val="center"/>
        <w:rPr>
          <w:rFonts w:ascii="黑体" w:eastAsia="黑体" w:hAnsi="黑体"/>
          <w:b/>
          <w:bCs/>
          <w:color w:val="000000"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color w:val="000000"/>
          <w:sz w:val="44"/>
          <w:szCs w:val="44"/>
        </w:rPr>
        <w:t>云产品</w:t>
      </w:r>
      <w:proofErr w:type="gramEnd"/>
      <w:r w:rsidR="00F51A59">
        <w:rPr>
          <w:rFonts w:ascii="黑体" w:eastAsia="黑体" w:hAnsi="黑体" w:hint="eastAsia"/>
          <w:b/>
          <w:bCs/>
          <w:color w:val="000000"/>
          <w:sz w:val="44"/>
          <w:szCs w:val="44"/>
        </w:rPr>
        <w:t>V1.0.7.1 前端迭代</w:t>
      </w:r>
      <w:r>
        <w:rPr>
          <w:rFonts w:ascii="黑体" w:eastAsia="黑体" w:hAnsi="黑体" w:hint="eastAsia"/>
          <w:b/>
          <w:bCs/>
          <w:color w:val="000000"/>
          <w:sz w:val="44"/>
          <w:szCs w:val="44"/>
        </w:rPr>
        <w:t>需求概要</w:t>
      </w:r>
      <w:r w:rsidR="00F51A59">
        <w:rPr>
          <w:rFonts w:ascii="黑体" w:eastAsia="黑体" w:hAnsi="黑体" w:hint="eastAsia"/>
          <w:b/>
          <w:bCs/>
          <w:color w:val="000000"/>
          <w:sz w:val="44"/>
          <w:szCs w:val="44"/>
        </w:rPr>
        <w:t>设计说明</w:t>
      </w:r>
    </w:p>
    <w:p w14:paraId="07BF3409" w14:textId="5B501095" w:rsidR="000140A0" w:rsidRDefault="000140A0" w:rsidP="00F51A59"/>
    <w:p w14:paraId="2999096F" w14:textId="6F0BB0FA" w:rsidR="00F51A59" w:rsidRDefault="00F51A59" w:rsidP="00F51A59">
      <w:pPr>
        <w:pStyle w:val="a0"/>
      </w:pPr>
    </w:p>
    <w:p w14:paraId="2E9155DE" w14:textId="1897E09F" w:rsidR="00F51A59" w:rsidRDefault="00F51A59" w:rsidP="00F51A59">
      <w:pPr>
        <w:pStyle w:val="a0"/>
      </w:pPr>
    </w:p>
    <w:p w14:paraId="1590E55E" w14:textId="72BC0410" w:rsidR="00F51A59" w:rsidRPr="002F03D9" w:rsidRDefault="00F51A59" w:rsidP="00F51A59">
      <w:pPr>
        <w:pStyle w:val="a0"/>
      </w:pPr>
    </w:p>
    <w:p w14:paraId="31F4CD81" w14:textId="177C92BA" w:rsidR="00F51A59" w:rsidRDefault="00F51A59" w:rsidP="00F51A59">
      <w:pPr>
        <w:pStyle w:val="a0"/>
      </w:pPr>
    </w:p>
    <w:p w14:paraId="21159A47" w14:textId="54CC4BD1" w:rsidR="00F51A59" w:rsidRDefault="00F51A59" w:rsidP="00F51A59">
      <w:pPr>
        <w:pStyle w:val="a0"/>
      </w:pPr>
    </w:p>
    <w:p w14:paraId="3C856957" w14:textId="65271555" w:rsidR="00F51A59" w:rsidRDefault="00F51A59" w:rsidP="00F51A59">
      <w:pPr>
        <w:pStyle w:val="a0"/>
      </w:pPr>
    </w:p>
    <w:p w14:paraId="276A38D8" w14:textId="31137D94" w:rsidR="00F51A59" w:rsidRDefault="00F51A59" w:rsidP="00F51A59">
      <w:pPr>
        <w:pStyle w:val="a0"/>
      </w:pPr>
    </w:p>
    <w:p w14:paraId="53C558B4" w14:textId="54E8C53C" w:rsidR="00F51A59" w:rsidRDefault="00F51A59" w:rsidP="00F51A59">
      <w:pPr>
        <w:pStyle w:val="a0"/>
      </w:pPr>
    </w:p>
    <w:p w14:paraId="00E37275" w14:textId="30AA95F2" w:rsidR="00F51A59" w:rsidRDefault="00F51A59" w:rsidP="00F51A59">
      <w:pPr>
        <w:pStyle w:val="a0"/>
      </w:pPr>
    </w:p>
    <w:p w14:paraId="1B473B89" w14:textId="16C3B4DA" w:rsidR="00F51A59" w:rsidRDefault="00F51A59" w:rsidP="00F51A59">
      <w:pPr>
        <w:pStyle w:val="a0"/>
      </w:pPr>
    </w:p>
    <w:p w14:paraId="6CFDC242" w14:textId="5E1242DE" w:rsidR="00F51A59" w:rsidRDefault="00F51A59" w:rsidP="00F51A59">
      <w:pPr>
        <w:pStyle w:val="a0"/>
      </w:pPr>
    </w:p>
    <w:p w14:paraId="7D9C1BA2" w14:textId="68DCFFA6" w:rsidR="00F51A59" w:rsidRDefault="00F51A59" w:rsidP="00F51A59">
      <w:pPr>
        <w:pStyle w:val="a0"/>
      </w:pPr>
    </w:p>
    <w:p w14:paraId="01486F6E" w14:textId="52E7868F" w:rsidR="00F51A59" w:rsidRDefault="00F51A59" w:rsidP="00F51A59">
      <w:pPr>
        <w:pStyle w:val="a0"/>
      </w:pPr>
    </w:p>
    <w:p w14:paraId="1721ED40" w14:textId="0B977244" w:rsidR="00F51A59" w:rsidRDefault="00F51A59" w:rsidP="00F51A59">
      <w:pPr>
        <w:pStyle w:val="a0"/>
      </w:pPr>
    </w:p>
    <w:p w14:paraId="4C074F27" w14:textId="4F746AB3" w:rsidR="00F51A59" w:rsidRDefault="00F51A59" w:rsidP="00F51A59">
      <w:pPr>
        <w:pStyle w:val="a0"/>
      </w:pPr>
    </w:p>
    <w:p w14:paraId="402E4592" w14:textId="4A2FC522" w:rsidR="00F51A59" w:rsidRDefault="00F51A59" w:rsidP="00F51A59">
      <w:pPr>
        <w:pStyle w:val="a0"/>
      </w:pPr>
    </w:p>
    <w:p w14:paraId="25AA940D" w14:textId="1BFE8360" w:rsidR="00F51A59" w:rsidRDefault="00F51A59" w:rsidP="00F51A59">
      <w:pPr>
        <w:pStyle w:val="a0"/>
      </w:pPr>
    </w:p>
    <w:p w14:paraId="0E02CCC0" w14:textId="1C75912F" w:rsidR="00F51A59" w:rsidRDefault="00F51A59" w:rsidP="00F51A59">
      <w:pPr>
        <w:pStyle w:val="a0"/>
      </w:pPr>
    </w:p>
    <w:p w14:paraId="654F6AB9" w14:textId="32BE3351" w:rsidR="00F51A59" w:rsidRDefault="00F51A59" w:rsidP="00F51A59">
      <w:pPr>
        <w:pStyle w:val="a0"/>
      </w:pPr>
    </w:p>
    <w:p w14:paraId="45C38AC9" w14:textId="79B00B1F" w:rsidR="00F51A59" w:rsidRDefault="00F51A59" w:rsidP="00F51A59">
      <w:pPr>
        <w:pStyle w:val="a0"/>
      </w:pPr>
    </w:p>
    <w:p w14:paraId="71A796C0" w14:textId="454F3292" w:rsidR="00F51A59" w:rsidRDefault="00F51A59" w:rsidP="00F51A59">
      <w:pPr>
        <w:pStyle w:val="a0"/>
      </w:pPr>
    </w:p>
    <w:p w14:paraId="0A53D765" w14:textId="4D7AF4B0" w:rsidR="00F51A59" w:rsidRDefault="00F51A59" w:rsidP="00F51A59">
      <w:pPr>
        <w:pStyle w:val="a0"/>
      </w:pPr>
    </w:p>
    <w:p w14:paraId="0109EA38" w14:textId="458473FF" w:rsidR="00F51A59" w:rsidRDefault="00F51A59" w:rsidP="00F51A59">
      <w:pPr>
        <w:pStyle w:val="a0"/>
      </w:pPr>
    </w:p>
    <w:p w14:paraId="0562DD40" w14:textId="3CCE8B09" w:rsidR="00F51A59" w:rsidRDefault="00F51A59" w:rsidP="00F51A59">
      <w:pPr>
        <w:pStyle w:val="a0"/>
      </w:pPr>
    </w:p>
    <w:p w14:paraId="5AB8A73E" w14:textId="77777777" w:rsidR="00F51A59" w:rsidRDefault="00F51A59" w:rsidP="00F51A59">
      <w:pPr>
        <w:pStyle w:val="a0"/>
      </w:pPr>
    </w:p>
    <w:p w14:paraId="1943D25F" w14:textId="77777777" w:rsidR="00F51A59" w:rsidRDefault="00F51A59" w:rsidP="00F51A59">
      <w:pPr>
        <w:jc w:val="center"/>
        <w:rPr>
          <w:rFonts w:ascii="黑体" w:eastAsia="黑体" w:hAnsi="黑体"/>
          <w:color w:val="000000"/>
          <w:sz w:val="24"/>
          <w:szCs w:val="24"/>
        </w:rPr>
      </w:pPr>
    </w:p>
    <w:p w14:paraId="59EA5243" w14:textId="77777777" w:rsidR="00F51A59" w:rsidRDefault="00F51A59" w:rsidP="00F51A59">
      <w:pPr>
        <w:jc w:val="center"/>
        <w:rPr>
          <w:rFonts w:ascii="黑体" w:eastAsia="黑体" w:hAnsi="黑体"/>
          <w:color w:val="000000"/>
          <w:sz w:val="24"/>
          <w:szCs w:val="24"/>
        </w:rPr>
      </w:pPr>
    </w:p>
    <w:p w14:paraId="0D62C6AF" w14:textId="77777777" w:rsidR="00F51A59" w:rsidRDefault="00F51A59" w:rsidP="00F51A59">
      <w:pPr>
        <w:jc w:val="center"/>
        <w:rPr>
          <w:rFonts w:ascii="黑体" w:eastAsia="黑体" w:hAnsi="黑体"/>
          <w:color w:val="000000"/>
          <w:sz w:val="24"/>
          <w:szCs w:val="24"/>
        </w:rPr>
      </w:pPr>
    </w:p>
    <w:p w14:paraId="216CE218" w14:textId="77777777" w:rsidR="00F51A59" w:rsidRDefault="00F51A59" w:rsidP="00F51A59">
      <w:pPr>
        <w:jc w:val="center"/>
        <w:rPr>
          <w:rFonts w:ascii="黑体" w:eastAsia="黑体" w:hAnsi="黑体"/>
          <w:color w:val="000000"/>
          <w:sz w:val="24"/>
          <w:szCs w:val="24"/>
        </w:rPr>
      </w:pPr>
    </w:p>
    <w:p w14:paraId="06CAE116" w14:textId="655916B6" w:rsidR="00F51A59" w:rsidRDefault="00F51A59" w:rsidP="00F51A59">
      <w:pPr>
        <w:jc w:val="center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 w:hint="eastAsia"/>
          <w:color w:val="000000"/>
          <w:sz w:val="24"/>
          <w:szCs w:val="24"/>
        </w:rPr>
        <w:t>发布日期：</w:t>
      </w:r>
    </w:p>
    <w:p w14:paraId="51BC4521" w14:textId="77777777" w:rsidR="00F51A59" w:rsidRDefault="00F51A59" w:rsidP="00F51A59">
      <w:pPr>
        <w:jc w:val="center"/>
        <w:rPr>
          <w:rFonts w:ascii="黑体" w:eastAsia="黑体" w:hAnsi="黑体"/>
          <w:b/>
          <w:bCs/>
          <w:color w:val="000000"/>
          <w:spacing w:val="100"/>
          <w:sz w:val="36"/>
          <w:szCs w:val="36"/>
        </w:rPr>
      </w:pPr>
      <w:proofErr w:type="gramStart"/>
      <w:r>
        <w:rPr>
          <w:rFonts w:ascii="黑体" w:eastAsia="黑体" w:hAnsi="黑体" w:hint="eastAsia"/>
          <w:b/>
          <w:bCs/>
          <w:color w:val="000000"/>
          <w:spacing w:val="100"/>
          <w:sz w:val="36"/>
          <w:szCs w:val="36"/>
        </w:rPr>
        <w:lastRenderedPageBreak/>
        <w:t>众阳健康</w:t>
      </w:r>
      <w:proofErr w:type="gramEnd"/>
      <w:r>
        <w:rPr>
          <w:rFonts w:ascii="黑体" w:eastAsia="黑体" w:hAnsi="黑体" w:hint="eastAsia"/>
          <w:b/>
          <w:bCs/>
          <w:color w:val="000000"/>
          <w:spacing w:val="100"/>
          <w:sz w:val="36"/>
          <w:szCs w:val="36"/>
        </w:rPr>
        <w:t>科技集团有限公司</w:t>
      </w:r>
    </w:p>
    <w:p w14:paraId="3EB4F63A" w14:textId="77777777" w:rsidR="00F51A59" w:rsidRDefault="00F51A59" w:rsidP="00F51A59">
      <w:pPr>
        <w:jc w:val="center"/>
        <w:rPr>
          <w:rFonts w:ascii="宋体" w:eastAsia="宋体" w:hAnsi="宋体"/>
          <w:b/>
          <w:bCs/>
          <w:color w:val="000000"/>
          <w:sz w:val="44"/>
          <w:szCs w:val="44"/>
        </w:rPr>
      </w:pPr>
      <w:r>
        <w:rPr>
          <w:rFonts w:ascii="宋体" w:eastAsia="宋体" w:hAnsi="宋体" w:hint="eastAsia"/>
          <w:b/>
          <w:bCs/>
          <w:color w:val="000000"/>
          <w:sz w:val="44"/>
          <w:szCs w:val="44"/>
        </w:rPr>
        <w:t xml:space="preserve">目 录 </w:t>
      </w:r>
    </w:p>
    <w:p w14:paraId="3F56F6D9" w14:textId="77777777" w:rsidR="00F51A59" w:rsidRDefault="00F51A59" w:rsidP="00F51A59">
      <w:pPr>
        <w:jc w:val="center"/>
        <w:rPr>
          <w:rFonts w:ascii="宋体" w:eastAsia="宋体" w:hAnsi="宋体"/>
          <w:color w:val="000000"/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9726431"/>
        <w:docPartObj>
          <w:docPartGallery w:val="Table of Contents"/>
          <w:docPartUnique/>
        </w:docPartObj>
      </w:sdtPr>
      <w:sdtEndPr/>
      <w:sdtContent>
        <w:p w14:paraId="0648AC44" w14:textId="77777777" w:rsidR="00F51A59" w:rsidRDefault="00F51A59" w:rsidP="00F51A59">
          <w:pPr>
            <w:pStyle w:val="TOC10"/>
          </w:pPr>
          <w:r>
            <w:rPr>
              <w:rFonts w:hint="eastAsia"/>
              <w:lang w:val="zh-CN"/>
            </w:rPr>
            <w:t>目录</w:t>
          </w:r>
        </w:p>
        <w:p w14:paraId="4754158C" w14:textId="2F83DD8D" w:rsidR="00224FFA" w:rsidRDefault="00F51A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0313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模块列表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_Toc81840313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4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7FCB83EE" w14:textId="23B111A9" w:rsidR="00224FFA" w:rsidRDefault="00BF595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14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1.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引言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_Toc81840314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3D914D21" w14:textId="38380803" w:rsidR="00224FFA" w:rsidRDefault="00BF595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15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目的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_Toc81840315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0A48B4A5" w14:textId="2CE2A77B" w:rsidR="00224FFA" w:rsidRDefault="00BF595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16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1.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设计概述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_Toc81840316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2246E6A0" w14:textId="605939F3" w:rsidR="00224FFA" w:rsidRDefault="00BF595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17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1.1.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开发任务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_Toc81840317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150A42F2" w14:textId="69CCF883" w:rsidR="00224FFA" w:rsidRDefault="00BF595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18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2.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模块设计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_Toc81840318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45B707F1" w14:textId="1AF2B269" w:rsidR="00224FFA" w:rsidRDefault="00BF5955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19" w:history="1">
            <w:r w:rsidR="00224FFA" w:rsidRPr="00877C07">
              <w:rPr>
                <w:rStyle w:val="a9"/>
                <w:rFonts w:ascii="微软雅黑" w:eastAsia="微软雅黑" w:hAnsi="微软雅黑"/>
                <w:noProof/>
              </w:rPr>
              <w:t>2.1.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微软雅黑" w:eastAsia="微软雅黑" w:hAnsi="微软雅黑"/>
                <w:noProof/>
              </w:rPr>
              <w:t>申请单模块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_Toc81840319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19B89413" w14:textId="1C36A4A0" w:rsidR="00224FFA" w:rsidRDefault="00BF595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20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2.1.1.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功能描述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_Toc81840320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5915697A" w14:textId="0DAA4E04" w:rsidR="00224FFA" w:rsidRDefault="00BF595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21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2.1.2.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涉及相关模块/功能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_Toc81840321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5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257C5F97" w14:textId="1862BB85" w:rsidR="00224FFA" w:rsidRDefault="00BF5955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1840322" w:history="1">
            <w:r w:rsidR="00224FFA" w:rsidRPr="00877C07">
              <w:rPr>
                <w:rStyle w:val="a9"/>
                <w:rFonts w:ascii="宋体" w:eastAsia="宋体" w:hAnsi="宋体"/>
                <w:noProof/>
              </w:rPr>
              <w:t>2.1.3.</w:t>
            </w:r>
            <w:r w:rsidR="00224FFA">
              <w:rPr>
                <w:rFonts w:cstheme="minorBidi"/>
                <w:noProof/>
                <w:kern w:val="2"/>
                <w:sz w:val="21"/>
              </w:rPr>
              <w:tab/>
            </w:r>
            <w:r w:rsidR="00224FFA" w:rsidRPr="00877C07">
              <w:rPr>
                <w:rStyle w:val="a9"/>
                <w:rFonts w:ascii="宋体" w:eastAsia="宋体" w:hAnsi="宋体"/>
                <w:noProof/>
              </w:rPr>
              <w:t>功能实现</w:t>
            </w:r>
            <w:r w:rsidR="00224FFA">
              <w:rPr>
                <w:noProof/>
                <w:webHidden/>
              </w:rPr>
              <w:tab/>
            </w:r>
            <w:r w:rsidR="00224FFA">
              <w:rPr>
                <w:noProof/>
                <w:webHidden/>
              </w:rPr>
              <w:fldChar w:fldCharType="begin"/>
            </w:r>
            <w:r w:rsidR="00224FFA">
              <w:rPr>
                <w:noProof/>
                <w:webHidden/>
              </w:rPr>
              <w:instrText xml:space="preserve"> PAGEREF _Toc81840322 \h </w:instrText>
            </w:r>
            <w:r w:rsidR="00224FFA">
              <w:rPr>
                <w:noProof/>
                <w:webHidden/>
              </w:rPr>
            </w:r>
            <w:r w:rsidR="00224FFA">
              <w:rPr>
                <w:noProof/>
                <w:webHidden/>
              </w:rPr>
              <w:fldChar w:fldCharType="separate"/>
            </w:r>
            <w:r w:rsidR="00224FFA">
              <w:rPr>
                <w:noProof/>
                <w:webHidden/>
              </w:rPr>
              <w:t>6</w:t>
            </w:r>
            <w:r w:rsidR="00224FFA">
              <w:rPr>
                <w:noProof/>
                <w:webHidden/>
              </w:rPr>
              <w:fldChar w:fldCharType="end"/>
            </w:r>
          </w:hyperlink>
        </w:p>
        <w:p w14:paraId="423B9D1C" w14:textId="2F6BD768" w:rsidR="00F51A59" w:rsidRDefault="00F51A59" w:rsidP="00F51A59">
          <w:r>
            <w:rPr>
              <w:b/>
              <w:bCs/>
              <w:lang w:val="zh-CN"/>
            </w:rPr>
            <w:fldChar w:fldCharType="end"/>
          </w:r>
        </w:p>
      </w:sdtContent>
    </w:sdt>
    <w:p w14:paraId="04071AA2" w14:textId="77777777" w:rsidR="00F51A59" w:rsidRDefault="00F51A59" w:rsidP="00F51A59">
      <w:pPr>
        <w:rPr>
          <w:rFonts w:ascii="宋体" w:eastAsia="宋体" w:hAnsi="宋体"/>
          <w:color w:val="000000"/>
          <w:szCs w:val="21"/>
        </w:rPr>
      </w:pPr>
    </w:p>
    <w:p w14:paraId="1F957C11" w14:textId="77777777" w:rsidR="00F51A59" w:rsidRDefault="00F51A59" w:rsidP="00F51A59">
      <w:pPr>
        <w:rPr>
          <w:rFonts w:ascii="宋体" w:eastAsia="宋体" w:hAnsi="宋体"/>
          <w:color w:val="000000"/>
          <w:szCs w:val="21"/>
        </w:rPr>
      </w:pPr>
    </w:p>
    <w:p w14:paraId="44C54907" w14:textId="77777777" w:rsidR="00F51A59" w:rsidRDefault="00F51A59" w:rsidP="00F51A59">
      <w:pPr>
        <w:jc w:val="center"/>
        <w:rPr>
          <w:rFonts w:ascii="宋体" w:eastAsia="宋体" w:hAnsi="宋体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Cs w:val="21"/>
        </w:rPr>
        <w:br w:type="page"/>
      </w:r>
      <w:r>
        <w:rPr>
          <w:rFonts w:ascii="宋体" w:eastAsia="宋体" w:hAnsi="宋体" w:hint="eastAsia"/>
          <w:b/>
          <w:bCs/>
          <w:color w:val="000000"/>
          <w:sz w:val="36"/>
          <w:szCs w:val="36"/>
        </w:rPr>
        <w:lastRenderedPageBreak/>
        <w:t>修订历史记录</w:t>
      </w:r>
    </w:p>
    <w:tbl>
      <w:tblPr>
        <w:tblStyle w:val="af4"/>
        <w:tblW w:w="8550" w:type="dxa"/>
        <w:tblInd w:w="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1110"/>
        <w:gridCol w:w="3270"/>
        <w:gridCol w:w="945"/>
        <w:gridCol w:w="1005"/>
        <w:gridCol w:w="960"/>
      </w:tblGrid>
      <w:tr w:rsidR="00F51A59" w14:paraId="2FD346CC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8F7BDD" w14:textId="77777777" w:rsidR="00F51A59" w:rsidRDefault="00F51A5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FC3D3" w14:textId="77777777" w:rsidR="00F51A59" w:rsidRDefault="00F51A5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836C5" w14:textId="77777777" w:rsidR="00F51A59" w:rsidRDefault="00F51A5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修订说明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39D120" w14:textId="77777777" w:rsidR="00F51A59" w:rsidRDefault="00F51A5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修订人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187CE2" w14:textId="77777777" w:rsidR="00F51A59" w:rsidRDefault="00F51A5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审核人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7BD626" w14:textId="77777777" w:rsidR="00F51A59" w:rsidRDefault="00F51A59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批准人</w:t>
            </w:r>
          </w:p>
        </w:tc>
      </w:tr>
      <w:tr w:rsidR="00F51A59" w14:paraId="152B77DE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4FD587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2021.06.23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BF7895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V1.0.1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1AC1E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合并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B4D962" w14:textId="4B8FA5BD" w:rsidR="00F51A59" w:rsidRDefault="00EF751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明哲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6051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C37C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645CB14F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A247F4" w14:textId="4A3AC3D0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AF4058" w14:textId="4B76EDE6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444E9B" w14:textId="2C915EEE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85399" w14:textId="5FF3AA26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CC66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719E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3A223296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20B65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0952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4A47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8E8A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0AA4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0C7F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2590BCAE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B8526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FE8C8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22AA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9DB7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33AB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1E30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296EED7E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31D41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2060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F3F0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4210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2DAB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A207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4E55974F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9B37F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D5DE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9179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910C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34C6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91B4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074303FF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8159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1064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BD19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29CC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5360C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75A61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09FC1195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D0F6D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8E81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D6C3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3BFE5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591DA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933FC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6EFB2AD3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3C19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630C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DA6A3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EAEE8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8BF24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99F26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0222F3F9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6DF6F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665B1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EBE7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1C407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A0DF1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C8BE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1EF915E5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4DDC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9F75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30E44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71A7A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F70A4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37DD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6EE12BA7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A85D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CDE23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C333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7573E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A595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50F2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1AB5B99D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9A68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4619E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1E26F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95DE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1B73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CE49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702DDA41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6F83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C644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D1BB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CC12A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B1927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0A16F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191311B6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AD748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1A811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75E2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C338C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2508A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866F9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F51A59" w14:paraId="285A603E" w14:textId="77777777" w:rsidTr="00F51A59">
        <w:trPr>
          <w:trHeight w:val="4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2FE3" w14:textId="77777777" w:rsidR="00F51A59" w:rsidRDefault="00F51A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8D6DA" w14:textId="77777777" w:rsidR="00F51A59" w:rsidRDefault="00F51A59">
            <w:pPr>
              <w:ind w:firstLine="21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75CA9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A95B6" w14:textId="77777777" w:rsidR="00F51A59" w:rsidRDefault="00F51A5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E4A8D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B81F" w14:textId="77777777" w:rsidR="00F51A59" w:rsidRDefault="00F51A59">
            <w:pPr>
              <w:ind w:firstLine="105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673AF3DA" w14:textId="05DA16B4" w:rsidR="00F51A59" w:rsidRDefault="00F51A59" w:rsidP="00F51A59">
      <w:pPr>
        <w:pStyle w:val="1"/>
        <w:spacing w:before="120" w:after="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 w:val="0"/>
          <w:bCs w:val="0"/>
        </w:rPr>
        <w:br w:type="page"/>
      </w:r>
      <w:bookmarkStart w:id="0" w:name="_Toc81840313"/>
      <w:r w:rsidR="00EF7513">
        <w:rPr>
          <w:rFonts w:ascii="宋体" w:eastAsia="宋体" w:hAnsi="宋体" w:hint="eastAsia"/>
          <w:sz w:val="36"/>
          <w:szCs w:val="36"/>
        </w:rPr>
        <w:lastRenderedPageBreak/>
        <w:t>模块</w:t>
      </w:r>
      <w:r>
        <w:rPr>
          <w:rFonts w:ascii="宋体" w:eastAsia="宋体" w:hAnsi="宋体" w:hint="eastAsia"/>
          <w:sz w:val="36"/>
          <w:szCs w:val="36"/>
        </w:rPr>
        <w:t>列表</w:t>
      </w:r>
      <w:bookmarkEnd w:id="0"/>
    </w:p>
    <w:tbl>
      <w:tblPr>
        <w:tblStyle w:val="af4"/>
        <w:tblW w:w="9235" w:type="dxa"/>
        <w:tblInd w:w="-1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2644"/>
        <w:gridCol w:w="1845"/>
        <w:gridCol w:w="1500"/>
        <w:gridCol w:w="1545"/>
      </w:tblGrid>
      <w:tr w:rsidR="00F51A59" w14:paraId="76B5859F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9E954" w14:textId="35050B41" w:rsidR="00F51A59" w:rsidRDefault="00EF7513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模块</w:t>
            </w:r>
            <w:r w:rsidR="00F51A59">
              <w:rPr>
                <w:rFonts w:ascii="微软雅黑" w:eastAsia="微软雅黑" w:hAnsi="微软雅黑" w:hint="eastAsia"/>
                <w:color w:val="000000"/>
                <w:szCs w:val="21"/>
              </w:rPr>
              <w:t>编号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93461" w14:textId="168034D9" w:rsidR="00F51A59" w:rsidRDefault="00EF7513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模块</w:t>
            </w:r>
            <w:r w:rsidR="00F51A59">
              <w:rPr>
                <w:rFonts w:ascii="微软雅黑" w:eastAsia="微软雅黑" w:hAnsi="微软雅黑" w:hint="eastAsia"/>
                <w:color w:val="000000"/>
                <w:szCs w:val="21"/>
              </w:rPr>
              <w:t>名称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B2030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责任人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EBF0E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开始时间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47266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结束时间</w:t>
            </w:r>
          </w:p>
        </w:tc>
      </w:tr>
      <w:tr w:rsidR="00F51A59" w14:paraId="58C4E2FF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42B69" w14:textId="77777777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202105200001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921E5A" w14:textId="5F8AA47A" w:rsidR="00F51A59" w:rsidRDefault="00EF7513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申请单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36047" w14:textId="736DC39C" w:rsidR="00F51A59" w:rsidRDefault="00EF7513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明哲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147C2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A874A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F51A59" w14:paraId="78E4D26E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84636" w14:textId="0DE88624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CA4B4D" w14:textId="2C6EC2E2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09C25" w14:textId="77777777" w:rsidR="00F51A59" w:rsidRDefault="00F51A59" w:rsidP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33A57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20209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F51A59" w14:paraId="6213B7EF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69CAE1" w14:textId="30372D99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9922EE" w14:textId="4FDD03B9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DF4C8" w14:textId="6CE4B270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45AD8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E0787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F51A59" w14:paraId="2F1436E6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842943" w14:textId="1C9E518D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FB639" w14:textId="00AB4034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E7C1B" w14:textId="44CAC449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BD1A8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6D632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F51A59" w14:paraId="61C48226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8ADD43" w14:textId="689AEFAA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726A9" w14:textId="6D6C2381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72FAA2" w14:textId="31D9039B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5FF81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7CBDC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F51A59" w14:paraId="774B828B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1D3BB" w14:textId="1AE94ADD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E4844E" w14:textId="5EAA0315" w:rsidR="00F51A59" w:rsidRDefault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8E5F2" w14:textId="77777777" w:rsidR="00F51A59" w:rsidRDefault="00F51A59" w:rsidP="00F51A59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A36C6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43D2B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F51A59" w14:paraId="1A9E138C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C0C3A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DDF1D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57C5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4DA2F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33111" w14:textId="77777777" w:rsidR="00F51A59" w:rsidRDefault="00F51A59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287E2B1F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EC1E4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12BC9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97D56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1260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FC751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08BB7DFF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C4FFC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534A9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2277D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1B610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23A83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0AE1C601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B771E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5868D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7A217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24882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4A2AE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33728CF2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B6639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D7970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8AAA2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6E6BC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EAAFD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192FE690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626D2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C3EC6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10EC4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05112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2C72E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20AF14C5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CFEE1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B05E2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D8A97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A9461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B18B1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14273148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7DCD0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EDED2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6EE2A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B8CDC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7B854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35B483C9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2D990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1258F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A93ED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9AEAF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F4345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A5259C" w14:paraId="5BDFF76E" w14:textId="77777777" w:rsidTr="00F51A59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38569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1C4AA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29E74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582CF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821A7" w14:textId="77777777" w:rsidR="00A5259C" w:rsidRDefault="00A5259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3D60A871" w14:textId="77777777" w:rsidR="00F51A59" w:rsidRDefault="00F51A59" w:rsidP="00F51A59">
      <w:pPr>
        <w:pStyle w:val="1"/>
        <w:numPr>
          <w:ilvl w:val="0"/>
          <w:numId w:val="2"/>
        </w:numPr>
        <w:spacing w:before="120" w:after="20"/>
        <w:ind w:left="425" w:hanging="425"/>
        <w:rPr>
          <w:rFonts w:ascii="宋体" w:eastAsia="宋体" w:hAnsi="宋体"/>
          <w:sz w:val="30"/>
          <w:szCs w:val="30"/>
        </w:rPr>
      </w:pPr>
      <w:bookmarkStart w:id="1" w:name="_Toc81840314"/>
      <w:r>
        <w:rPr>
          <w:rFonts w:ascii="宋体" w:eastAsia="宋体" w:hAnsi="宋体" w:hint="eastAsia"/>
          <w:sz w:val="30"/>
          <w:szCs w:val="30"/>
        </w:rPr>
        <w:lastRenderedPageBreak/>
        <w:t>引言</w:t>
      </w:r>
      <w:bookmarkEnd w:id="1"/>
    </w:p>
    <w:p w14:paraId="402AD4F0" w14:textId="77777777" w:rsidR="00F51A59" w:rsidRDefault="00F51A59" w:rsidP="00F51A59">
      <w:pPr>
        <w:pStyle w:val="2"/>
        <w:spacing w:before="260" w:after="260"/>
        <w:rPr>
          <w:rFonts w:ascii="宋体" w:eastAsia="宋体" w:hAnsi="宋体"/>
          <w:sz w:val="28"/>
          <w:szCs w:val="28"/>
        </w:rPr>
      </w:pPr>
      <w:bookmarkStart w:id="2" w:name="_Toc81840315"/>
      <w:r>
        <w:rPr>
          <w:rFonts w:ascii="宋体" w:eastAsia="宋体" w:hAnsi="宋体" w:hint="eastAsia"/>
          <w:sz w:val="28"/>
          <w:szCs w:val="28"/>
        </w:rPr>
        <w:t>目的</w:t>
      </w:r>
      <w:bookmarkEnd w:id="2"/>
    </w:p>
    <w:p w14:paraId="64A139FC" w14:textId="540A5D1C" w:rsidR="00F51A59" w:rsidRDefault="00F51A59" w:rsidP="00F51A59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此文档是对</w:t>
      </w:r>
      <w:r w:rsidR="00A5259C">
        <w:rPr>
          <w:rFonts w:ascii="宋体" w:eastAsia="宋体" w:hAnsi="宋体" w:hint="eastAsia"/>
          <w:color w:val="000000"/>
          <w:szCs w:val="21"/>
        </w:rPr>
        <w:t>详细设计说明书的前端实现补充</w:t>
      </w:r>
      <w:r>
        <w:rPr>
          <w:rFonts w:ascii="宋体" w:eastAsia="宋体" w:hAnsi="宋体" w:hint="eastAsia"/>
          <w:color w:val="000000"/>
          <w:szCs w:val="21"/>
        </w:rPr>
        <w:t>。用来记录前端实现逻辑思路</w:t>
      </w:r>
      <w:r w:rsidR="00A5259C">
        <w:rPr>
          <w:rFonts w:ascii="宋体" w:eastAsia="宋体" w:hAnsi="宋体" w:hint="eastAsia"/>
          <w:color w:val="000000"/>
          <w:szCs w:val="21"/>
        </w:rPr>
        <w:t>。便于后期功能调整及留档。</w:t>
      </w:r>
    </w:p>
    <w:p w14:paraId="1F3825F5" w14:textId="77777777" w:rsidR="00F51A59" w:rsidRDefault="00F51A59" w:rsidP="00F51A59">
      <w:pPr>
        <w:pStyle w:val="1"/>
        <w:numPr>
          <w:ilvl w:val="0"/>
          <w:numId w:val="4"/>
        </w:numPr>
        <w:spacing w:before="120" w:after="20"/>
        <w:rPr>
          <w:rFonts w:ascii="宋体" w:eastAsia="宋体" w:hAnsi="宋体"/>
          <w:sz w:val="30"/>
          <w:szCs w:val="30"/>
        </w:rPr>
      </w:pPr>
      <w:bookmarkStart w:id="3" w:name="_Toc81840316"/>
      <w:r>
        <w:rPr>
          <w:rFonts w:ascii="宋体" w:eastAsia="宋体" w:hAnsi="宋体" w:hint="eastAsia"/>
          <w:sz w:val="30"/>
          <w:szCs w:val="30"/>
        </w:rPr>
        <w:t>设计概述</w:t>
      </w:r>
      <w:bookmarkEnd w:id="3"/>
    </w:p>
    <w:p w14:paraId="40AC5F16" w14:textId="77777777" w:rsidR="00F51A59" w:rsidRDefault="00F51A59" w:rsidP="00F51A59">
      <w:pPr>
        <w:pStyle w:val="2"/>
        <w:numPr>
          <w:ilvl w:val="1"/>
          <w:numId w:val="4"/>
        </w:numPr>
        <w:spacing w:before="260" w:after="260"/>
        <w:ind w:left="420" w:hanging="420"/>
        <w:rPr>
          <w:rFonts w:ascii="宋体" w:eastAsia="宋体" w:hAnsi="宋体"/>
          <w:sz w:val="28"/>
          <w:szCs w:val="28"/>
        </w:rPr>
      </w:pPr>
      <w:bookmarkStart w:id="4" w:name="_Toc75871558"/>
      <w:bookmarkStart w:id="5" w:name="_Toc81840317"/>
      <w:r>
        <w:rPr>
          <w:rFonts w:ascii="宋体" w:eastAsia="宋体" w:hAnsi="宋体" w:hint="eastAsia"/>
          <w:sz w:val="28"/>
          <w:szCs w:val="28"/>
        </w:rPr>
        <w:t>开发任务</w:t>
      </w:r>
      <w:bookmarkEnd w:id="4"/>
      <w:bookmarkEnd w:id="5"/>
    </w:p>
    <w:p w14:paraId="2FC896DA" w14:textId="70434787" w:rsidR="00F51A59" w:rsidRPr="00B72BA6" w:rsidRDefault="00B72BA6" w:rsidP="00B72BA6">
      <w:pPr>
        <w:pStyle w:val="af1"/>
        <w:spacing w:line="360" w:lineRule="auto"/>
        <w:ind w:left="425" w:firstLineChars="0" w:firstLine="0"/>
        <w:rPr>
          <w:rFonts w:ascii="宋体" w:eastAsia="宋体" w:hAnsi="宋体"/>
          <w:color w:val="000000"/>
          <w:szCs w:val="21"/>
        </w:rPr>
      </w:pPr>
      <w:r w:rsidRPr="00B72BA6">
        <w:rPr>
          <w:rFonts w:ascii="宋体" w:eastAsia="宋体" w:hAnsi="宋体" w:hint="eastAsia"/>
          <w:color w:val="000000"/>
          <w:szCs w:val="21"/>
        </w:rPr>
        <w:t>根据功能开发列表，研发经理对细化后的功能制定开发任务。</w:t>
      </w:r>
    </w:p>
    <w:p w14:paraId="3D4FE417" w14:textId="59EB23F1" w:rsidR="00F51A59" w:rsidRDefault="00EF7513" w:rsidP="00F51A59">
      <w:pPr>
        <w:pStyle w:val="1"/>
        <w:numPr>
          <w:ilvl w:val="0"/>
          <w:numId w:val="4"/>
        </w:numPr>
        <w:spacing w:before="120" w:after="20"/>
        <w:ind w:left="420" w:hanging="420"/>
        <w:rPr>
          <w:rFonts w:ascii="宋体" w:eastAsia="宋体" w:hAnsi="宋体"/>
          <w:sz w:val="30"/>
          <w:szCs w:val="30"/>
        </w:rPr>
      </w:pPr>
      <w:bookmarkStart w:id="6" w:name="_Toc75871559"/>
      <w:bookmarkStart w:id="7" w:name="_Toc81840318"/>
      <w:r>
        <w:rPr>
          <w:rFonts w:ascii="宋体" w:eastAsia="宋体" w:hAnsi="宋体" w:hint="eastAsia"/>
          <w:sz w:val="30"/>
          <w:szCs w:val="30"/>
        </w:rPr>
        <w:t>模块</w:t>
      </w:r>
      <w:r w:rsidR="00F51A59">
        <w:rPr>
          <w:rFonts w:ascii="宋体" w:eastAsia="宋体" w:hAnsi="宋体" w:hint="eastAsia"/>
          <w:sz w:val="30"/>
          <w:szCs w:val="30"/>
        </w:rPr>
        <w:t>设计</w:t>
      </w:r>
      <w:bookmarkEnd w:id="6"/>
      <w:bookmarkEnd w:id="7"/>
    </w:p>
    <w:p w14:paraId="3CEE175A" w14:textId="0ADBA4B4" w:rsidR="00F51A59" w:rsidRDefault="00EF7513" w:rsidP="00F51A59">
      <w:pPr>
        <w:pStyle w:val="2"/>
        <w:numPr>
          <w:ilvl w:val="1"/>
          <w:numId w:val="4"/>
        </w:numPr>
        <w:spacing w:before="260" w:after="260"/>
        <w:ind w:left="420" w:hanging="420"/>
        <w:rPr>
          <w:rFonts w:ascii="微软雅黑" w:eastAsia="微软雅黑" w:hAnsi="微软雅黑"/>
          <w:sz w:val="28"/>
          <w:szCs w:val="28"/>
        </w:rPr>
      </w:pPr>
      <w:bookmarkStart w:id="8" w:name="_Toc81840319"/>
      <w:r>
        <w:rPr>
          <w:rFonts w:ascii="微软雅黑" w:eastAsia="微软雅黑" w:hAnsi="微软雅黑" w:hint="eastAsia"/>
          <w:sz w:val="28"/>
          <w:szCs w:val="28"/>
        </w:rPr>
        <w:t>申请单模块</w:t>
      </w:r>
      <w:bookmarkEnd w:id="8"/>
    </w:p>
    <w:p w14:paraId="1502BF19" w14:textId="77777777" w:rsidR="00F51A59" w:rsidRDefault="00F51A59" w:rsidP="00F51A59">
      <w:pPr>
        <w:pStyle w:val="3"/>
        <w:numPr>
          <w:ilvl w:val="2"/>
          <w:numId w:val="4"/>
        </w:numPr>
        <w:spacing w:before="260" w:after="260"/>
        <w:ind w:left="420" w:hanging="420"/>
        <w:rPr>
          <w:rFonts w:ascii="宋体" w:eastAsia="宋体" w:hAnsi="宋体"/>
          <w:sz w:val="24"/>
          <w:szCs w:val="24"/>
        </w:rPr>
      </w:pPr>
      <w:bookmarkStart w:id="9" w:name="_Toc75871561"/>
      <w:bookmarkStart w:id="10" w:name="_Toc81840320"/>
      <w:r>
        <w:rPr>
          <w:rFonts w:ascii="宋体" w:eastAsia="宋体" w:hAnsi="宋体" w:hint="eastAsia"/>
          <w:sz w:val="24"/>
          <w:szCs w:val="24"/>
        </w:rPr>
        <w:t>功能描述</w:t>
      </w:r>
      <w:bookmarkEnd w:id="9"/>
      <w:bookmarkEnd w:id="10"/>
    </w:p>
    <w:p w14:paraId="2569EF09" w14:textId="55BE282D" w:rsidR="00F51A59" w:rsidRDefault="00EF7513" w:rsidP="00F51A59">
      <w:pPr>
        <w:spacing w:line="360" w:lineRule="auto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具体的功能描述</w:t>
      </w:r>
    </w:p>
    <w:p w14:paraId="6C03F4A6" w14:textId="77777777" w:rsidR="00F51A59" w:rsidRDefault="00F51A59" w:rsidP="00F51A59">
      <w:pPr>
        <w:pStyle w:val="3"/>
        <w:numPr>
          <w:ilvl w:val="2"/>
          <w:numId w:val="4"/>
        </w:numPr>
        <w:spacing w:before="260" w:after="260"/>
        <w:ind w:left="420" w:hanging="420"/>
        <w:rPr>
          <w:rFonts w:ascii="宋体" w:eastAsia="宋体" w:hAnsi="宋体"/>
          <w:sz w:val="24"/>
          <w:szCs w:val="24"/>
        </w:rPr>
      </w:pPr>
      <w:bookmarkStart w:id="11" w:name="_Toc75871562"/>
      <w:bookmarkStart w:id="12" w:name="_Toc81840321"/>
      <w:r>
        <w:rPr>
          <w:rFonts w:ascii="宋体" w:eastAsia="宋体" w:hAnsi="宋体" w:hint="eastAsia"/>
          <w:sz w:val="24"/>
          <w:szCs w:val="24"/>
        </w:rPr>
        <w:t>涉及相关模块/功能</w:t>
      </w:r>
      <w:bookmarkEnd w:id="11"/>
      <w:bookmarkEnd w:id="12"/>
    </w:p>
    <w:p w14:paraId="211A01D2" w14:textId="5FE87062" w:rsidR="00F51A59" w:rsidRPr="00EF7513" w:rsidRDefault="00F51A59" w:rsidP="00EF7513">
      <w:pPr>
        <w:spacing w:line="360" w:lineRule="auto"/>
        <w:ind w:firstLine="420"/>
        <w:rPr>
          <w:i/>
          <w:iCs/>
          <w:color w:val="7030A0"/>
          <w:lang w:eastAsia="zh-Hans"/>
        </w:rPr>
      </w:pPr>
      <w:r>
        <w:rPr>
          <w:rFonts w:hint="eastAsia"/>
          <w:i/>
          <w:iCs/>
          <w:color w:val="7030A0"/>
          <w:lang w:eastAsia="zh-Hans"/>
        </w:rPr>
        <w:t>涉及到的相关模块或者功能。</w:t>
      </w:r>
      <w:r>
        <w:rPr>
          <w:rFonts w:ascii="宋体" w:eastAsia="宋体" w:hAnsi="宋体" w:hint="eastAsia"/>
          <w:i/>
          <w:iCs/>
          <w:color w:val="000000"/>
          <w:szCs w:val="21"/>
        </w:rPr>
        <w:tab/>
      </w:r>
    </w:p>
    <w:p w14:paraId="7DC4A48F" w14:textId="3C236872" w:rsidR="00F51A59" w:rsidRDefault="00D1658B" w:rsidP="00F51A59">
      <w:pPr>
        <w:pStyle w:val="3"/>
        <w:numPr>
          <w:ilvl w:val="2"/>
          <w:numId w:val="4"/>
        </w:numPr>
        <w:spacing w:before="260" w:after="260"/>
        <w:ind w:left="420" w:hanging="420"/>
        <w:rPr>
          <w:rFonts w:ascii="宋体" w:eastAsia="宋体" w:hAnsi="宋体"/>
          <w:sz w:val="24"/>
          <w:szCs w:val="24"/>
        </w:rPr>
      </w:pPr>
      <w:bookmarkStart w:id="13" w:name="_Toc81840322"/>
      <w:r>
        <w:rPr>
          <w:rFonts w:ascii="宋体" w:eastAsia="宋体" w:hAnsi="宋体" w:hint="eastAsia"/>
          <w:sz w:val="24"/>
          <w:szCs w:val="24"/>
        </w:rPr>
        <w:lastRenderedPageBreak/>
        <w:t>功能实现</w:t>
      </w:r>
      <w:bookmarkEnd w:id="13"/>
    </w:p>
    <w:p w14:paraId="44B03A5F" w14:textId="115907A0" w:rsidR="00F51A59" w:rsidRDefault="00EF7513" w:rsidP="00F51A59">
      <w:r>
        <w:rPr>
          <w:noProof/>
        </w:rPr>
        <w:drawing>
          <wp:inline distT="0" distB="0" distL="0" distR="0" wp14:anchorId="1F862D10" wp14:editId="330A6775">
            <wp:extent cx="5274310" cy="641985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803" w14:textId="6D9834BF" w:rsidR="00F51A59" w:rsidRDefault="00F51A59" w:rsidP="00D1658B">
      <w:pPr>
        <w:rPr>
          <w:rFonts w:ascii="宋体" w:eastAsia="宋体" w:hAnsi="宋体"/>
          <w:color w:val="000000"/>
          <w:szCs w:val="21"/>
        </w:rPr>
      </w:pPr>
    </w:p>
    <w:p w14:paraId="25C928BF" w14:textId="77777777" w:rsidR="00F51A59" w:rsidRPr="00F51A59" w:rsidRDefault="00F51A59" w:rsidP="00F51A59">
      <w:pPr>
        <w:pStyle w:val="a0"/>
      </w:pPr>
    </w:p>
    <w:sectPr w:rsidR="00F51A59" w:rsidRPr="00F5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0CEF" w14:textId="77777777" w:rsidR="00BF5955" w:rsidRDefault="00BF5955" w:rsidP="00F51A59">
      <w:r>
        <w:separator/>
      </w:r>
    </w:p>
  </w:endnote>
  <w:endnote w:type="continuationSeparator" w:id="0">
    <w:p w14:paraId="2487E101" w14:textId="77777777" w:rsidR="00BF5955" w:rsidRDefault="00BF5955" w:rsidP="00F5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1CCB" w14:textId="77777777" w:rsidR="00BF5955" w:rsidRDefault="00BF5955" w:rsidP="00F51A59">
      <w:r>
        <w:separator/>
      </w:r>
    </w:p>
  </w:footnote>
  <w:footnote w:type="continuationSeparator" w:id="0">
    <w:p w14:paraId="08CCEA5A" w14:textId="77777777" w:rsidR="00BF5955" w:rsidRDefault="00BF5955" w:rsidP="00F5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  <w:bCs/>
      </w:rPr>
    </w:lvl>
  </w:abstractNum>
  <w:abstractNum w:abstractNumId="1" w15:restartNumberingAfterBreak="0">
    <w:nsid w:val="BE46D8EE"/>
    <w:multiLevelType w:val="multilevel"/>
    <w:tmpl w:val="BE46D8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2" w15:restartNumberingAfterBreak="0">
    <w:nsid w:val="BF205925"/>
    <w:multiLevelType w:val="singleLevel"/>
    <w:tmpl w:val="BF205925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  <w:bCs/>
      </w:r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  <w:bCs/>
      </w:rPr>
    </w:lvl>
  </w:abstractNum>
  <w:abstractNum w:abstractNumId="5" w15:restartNumberingAfterBreak="0">
    <w:nsid w:val="126273FE"/>
    <w:multiLevelType w:val="multilevel"/>
    <w:tmpl w:val="126273FE"/>
    <w:lvl w:ilvl="0">
      <w:start w:val="1"/>
      <w:numFmt w:val="decimal"/>
      <w:lvlText w:val="%1)"/>
      <w:lvlJc w:val="left"/>
      <w:pPr>
        <w:ind w:left="845" w:hanging="425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B654F3"/>
    <w:multiLevelType w:val="singleLevel"/>
    <w:tmpl w:val="25B654F3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  <w:bCs/>
      </w:rPr>
    </w:lvl>
  </w:abstractNum>
  <w:abstractNum w:abstractNumId="7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Cs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8D"/>
    <w:rsid w:val="000140A0"/>
    <w:rsid w:val="00184F28"/>
    <w:rsid w:val="001D7D3C"/>
    <w:rsid w:val="00224FFA"/>
    <w:rsid w:val="002D53D0"/>
    <w:rsid w:val="002F03D9"/>
    <w:rsid w:val="00360B4A"/>
    <w:rsid w:val="0072178D"/>
    <w:rsid w:val="00746BBB"/>
    <w:rsid w:val="0080634A"/>
    <w:rsid w:val="0091207D"/>
    <w:rsid w:val="00A5259C"/>
    <w:rsid w:val="00B72BA6"/>
    <w:rsid w:val="00BF5955"/>
    <w:rsid w:val="00C25249"/>
    <w:rsid w:val="00C80665"/>
    <w:rsid w:val="00D1658B"/>
    <w:rsid w:val="00D73EB6"/>
    <w:rsid w:val="00EF7513"/>
    <w:rsid w:val="00F5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9222"/>
  <w15:chartTrackingRefBased/>
  <w15:docId w15:val="{D034AE5E-AF69-44F0-9872-013E0AD7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51A5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51A5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F51A59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A5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51A59"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A59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qFormat/>
    <w:rsid w:val="00F5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F51A59"/>
    <w:rPr>
      <w:sz w:val="18"/>
      <w:szCs w:val="18"/>
    </w:rPr>
  </w:style>
  <w:style w:type="paragraph" w:styleId="a6">
    <w:name w:val="footer"/>
    <w:basedOn w:val="a"/>
    <w:link w:val="a7"/>
    <w:unhideWhenUsed/>
    <w:qFormat/>
    <w:rsid w:val="00F5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qFormat/>
    <w:rsid w:val="00F51A59"/>
    <w:rPr>
      <w:sz w:val="18"/>
      <w:szCs w:val="18"/>
    </w:rPr>
  </w:style>
  <w:style w:type="paragraph" w:styleId="a0">
    <w:name w:val="Body Text"/>
    <w:basedOn w:val="a"/>
    <w:link w:val="a8"/>
    <w:uiPriority w:val="99"/>
    <w:unhideWhenUsed/>
    <w:qFormat/>
    <w:rsid w:val="00F51A59"/>
    <w:pPr>
      <w:spacing w:after="120"/>
    </w:pPr>
  </w:style>
  <w:style w:type="character" w:customStyle="1" w:styleId="a8">
    <w:name w:val="正文文本 字符"/>
    <w:basedOn w:val="a1"/>
    <w:link w:val="a0"/>
    <w:uiPriority w:val="99"/>
    <w:qFormat/>
    <w:rsid w:val="00F51A59"/>
  </w:style>
  <w:style w:type="character" w:customStyle="1" w:styleId="10">
    <w:name w:val="标题 1 字符"/>
    <w:basedOn w:val="a1"/>
    <w:link w:val="1"/>
    <w:qFormat/>
    <w:rsid w:val="00F51A59"/>
    <w:rPr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1"/>
    <w:link w:val="2"/>
    <w:semiHidden/>
    <w:qFormat/>
    <w:rsid w:val="00F51A59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qFormat/>
    <w:rsid w:val="00F51A59"/>
    <w:rPr>
      <w:b/>
      <w:bCs/>
      <w:color w:val="000000"/>
      <w:sz w:val="32"/>
      <w:szCs w:val="32"/>
    </w:rPr>
  </w:style>
  <w:style w:type="character" w:customStyle="1" w:styleId="40">
    <w:name w:val="标题 4 字符"/>
    <w:basedOn w:val="a1"/>
    <w:link w:val="4"/>
    <w:semiHidden/>
    <w:qFormat/>
    <w:rsid w:val="00F51A59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sid w:val="00F51A59"/>
    <w:rPr>
      <w:b/>
      <w:bCs/>
      <w:sz w:val="28"/>
      <w:szCs w:val="28"/>
    </w:rPr>
  </w:style>
  <w:style w:type="character" w:styleId="a9">
    <w:name w:val="Hyperlink"/>
    <w:basedOn w:val="a1"/>
    <w:uiPriority w:val="99"/>
    <w:unhideWhenUsed/>
    <w:qFormat/>
    <w:rsid w:val="00F51A59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qFormat/>
    <w:rsid w:val="00F51A5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F51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sid w:val="00F51A59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F51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F51A59"/>
    <w:pPr>
      <w:widowControl/>
      <w:spacing w:after="100" w:line="256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F51A59"/>
    <w:pPr>
      <w:widowControl/>
      <w:spacing w:after="100" w:line="256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51A59"/>
    <w:pPr>
      <w:widowControl/>
      <w:spacing w:after="100" w:line="256" w:lineRule="auto"/>
      <w:ind w:left="440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autoRedefine/>
    <w:uiPriority w:val="39"/>
    <w:semiHidden/>
    <w:unhideWhenUsed/>
    <w:qFormat/>
    <w:rsid w:val="00F51A59"/>
    <w:pPr>
      <w:ind w:leftChars="600" w:left="1260"/>
    </w:pPr>
    <w:rPr>
      <w:szCs w:val="24"/>
    </w:rPr>
  </w:style>
  <w:style w:type="paragraph" w:styleId="ab">
    <w:name w:val="annotation text"/>
    <w:basedOn w:val="a"/>
    <w:link w:val="ac"/>
    <w:semiHidden/>
    <w:unhideWhenUsed/>
    <w:qFormat/>
    <w:rsid w:val="00F51A59"/>
    <w:pPr>
      <w:jc w:val="left"/>
    </w:pPr>
  </w:style>
  <w:style w:type="character" w:customStyle="1" w:styleId="ac">
    <w:name w:val="批注文字 字符"/>
    <w:basedOn w:val="a1"/>
    <w:link w:val="ab"/>
    <w:semiHidden/>
    <w:qFormat/>
    <w:rsid w:val="00F51A59"/>
  </w:style>
  <w:style w:type="paragraph" w:styleId="ad">
    <w:name w:val="Title"/>
    <w:basedOn w:val="a"/>
    <w:link w:val="ae"/>
    <w:qFormat/>
    <w:rsid w:val="00F51A5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e">
    <w:name w:val="标题 字符"/>
    <w:basedOn w:val="a1"/>
    <w:link w:val="ad"/>
    <w:qFormat/>
    <w:rsid w:val="00F51A59"/>
    <w:rPr>
      <w:rFonts w:ascii="Arial" w:hAnsi="Arial" w:cs="Arial"/>
      <w:b/>
      <w:bCs/>
      <w:sz w:val="32"/>
      <w:szCs w:val="32"/>
    </w:rPr>
  </w:style>
  <w:style w:type="paragraph" w:styleId="af">
    <w:name w:val="annotation subject"/>
    <w:basedOn w:val="ab"/>
    <w:next w:val="ab"/>
    <w:link w:val="af0"/>
    <w:uiPriority w:val="99"/>
    <w:semiHidden/>
    <w:unhideWhenUsed/>
    <w:qFormat/>
    <w:rsid w:val="00F51A59"/>
    <w:rPr>
      <w:b/>
      <w:bCs/>
    </w:rPr>
  </w:style>
  <w:style w:type="character" w:customStyle="1" w:styleId="af0">
    <w:name w:val="批注主题 字符"/>
    <w:basedOn w:val="ac"/>
    <w:link w:val="af"/>
    <w:uiPriority w:val="99"/>
    <w:semiHidden/>
    <w:qFormat/>
    <w:rsid w:val="00F51A59"/>
    <w:rPr>
      <w:b/>
      <w:bCs/>
    </w:rPr>
  </w:style>
  <w:style w:type="paragraph" w:styleId="af1">
    <w:name w:val="List Paragraph"/>
    <w:basedOn w:val="a"/>
    <w:uiPriority w:val="34"/>
    <w:qFormat/>
    <w:rsid w:val="00F51A59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qFormat/>
    <w:rsid w:val="00F51A59"/>
    <w:pPr>
      <w:widowControl/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41">
    <w:name w:val="标题4"/>
    <w:basedOn w:val="4"/>
    <w:next w:val="4"/>
    <w:qFormat/>
    <w:rsid w:val="00F51A59"/>
    <w:pPr>
      <w:tabs>
        <w:tab w:val="left" w:pos="420"/>
      </w:tabs>
      <w:spacing w:before="280" w:after="290" w:line="240" w:lineRule="auto"/>
      <w:ind w:left="851" w:hanging="851"/>
    </w:pPr>
    <w:rPr>
      <w:rFonts w:asciiTheme="minorHAnsi" w:eastAsia="宋体" w:hAnsiTheme="minorHAnsi" w:cstheme="minorBidi"/>
      <w:bCs w:val="0"/>
      <w:color w:val="auto"/>
      <w:szCs w:val="24"/>
    </w:rPr>
  </w:style>
  <w:style w:type="paragraph" w:customStyle="1" w:styleId="af2">
    <w:name w:val="标题的"/>
    <w:basedOn w:val="3"/>
    <w:qFormat/>
    <w:rsid w:val="00F51A59"/>
    <w:pPr>
      <w:widowControl/>
      <w:tabs>
        <w:tab w:val="left" w:pos="-720"/>
        <w:tab w:val="left" w:pos="0"/>
        <w:tab w:val="left" w:pos="425"/>
        <w:tab w:val="left" w:pos="720"/>
        <w:tab w:val="left" w:pos="992"/>
      </w:tabs>
      <w:suppressAutoHyphens/>
      <w:overflowPunct w:val="0"/>
      <w:autoSpaceDE w:val="0"/>
      <w:autoSpaceDN w:val="0"/>
      <w:adjustRightInd w:val="0"/>
      <w:spacing w:before="260" w:after="260" w:line="240" w:lineRule="auto"/>
      <w:ind w:left="992" w:hanging="992"/>
    </w:pPr>
    <w:rPr>
      <w:rFonts w:ascii="宋体" w:eastAsia="宋体" w:hAnsi="宋体" w:cs="宋体"/>
      <w:caps/>
      <w:color w:val="auto"/>
      <w:spacing w:val="-2"/>
      <w:kern w:val="0"/>
      <w:sz w:val="21"/>
      <w:szCs w:val="21"/>
      <w:lang w:val="zh-CN"/>
    </w:rPr>
  </w:style>
  <w:style w:type="character" w:styleId="af3">
    <w:name w:val="annotation reference"/>
    <w:basedOn w:val="a1"/>
    <w:uiPriority w:val="99"/>
    <w:semiHidden/>
    <w:unhideWhenUsed/>
    <w:qFormat/>
    <w:rsid w:val="00F51A59"/>
    <w:rPr>
      <w:sz w:val="21"/>
      <w:szCs w:val="21"/>
    </w:rPr>
  </w:style>
  <w:style w:type="table" w:styleId="af4">
    <w:name w:val="Table Grid"/>
    <w:basedOn w:val="a2"/>
    <w:qFormat/>
    <w:rsid w:val="00F51A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zhangchao3@msunsoft.com</dc:creator>
  <cp:keywords/>
  <dc:description/>
  <cp:lastModifiedBy>zhangchao3@msunsoft.com</cp:lastModifiedBy>
  <cp:revision>11</cp:revision>
  <dcterms:created xsi:type="dcterms:W3CDTF">2021-09-06T06:24:00Z</dcterms:created>
  <dcterms:modified xsi:type="dcterms:W3CDTF">2021-09-06T09:33:00Z</dcterms:modified>
</cp:coreProperties>
</file>